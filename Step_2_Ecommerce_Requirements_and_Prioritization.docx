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C2F4" w14:textId="433FA1B6" w:rsidR="00DF4927" w:rsidRPr="00F47630" w:rsidRDefault="00000000" w:rsidP="00F47630">
      <w:pPr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 xml:space="preserve"> </w:t>
      </w:r>
      <w:r w:rsidRPr="00F47630">
        <w:rPr>
          <w:rFonts w:ascii="Times New Roman" w:hAnsi="Times New Roman" w:cs="Times New Roman"/>
          <w:color w:val="4F81BD" w:themeColor="accent1"/>
          <w:sz w:val="40"/>
          <w:szCs w:val="40"/>
        </w:rPr>
        <w:t>Requirements Breakdown and Prioritization</w:t>
      </w:r>
    </w:p>
    <w:p w14:paraId="3E8CB2E1" w14:textId="77777777" w:rsidR="00DF4927" w:rsidRPr="00F47630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1) Break Down Requirements</w:t>
      </w:r>
    </w:p>
    <w:p w14:paraId="36B729F8" w14:textId="77777777" w:rsidR="00DF4927" w:rsidRPr="00F47630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Functional Requirements:</w:t>
      </w:r>
    </w:p>
    <w:p w14:paraId="2BD1ECD5" w14:textId="77777777" w:rsidR="00DF4927" w:rsidRPr="00F47630" w:rsidRDefault="00000000">
      <w:pPr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- Customers can register, update, and view their profiles</w:t>
      </w:r>
      <w:r w:rsidRPr="00F47630">
        <w:rPr>
          <w:rFonts w:ascii="Times New Roman" w:hAnsi="Times New Roman" w:cs="Times New Roman"/>
          <w:sz w:val="30"/>
          <w:szCs w:val="30"/>
        </w:rPr>
        <w:br/>
        <w:t>- Products can be created, viewed, and deleted</w:t>
      </w:r>
      <w:r w:rsidRPr="00F47630">
        <w:rPr>
          <w:rFonts w:ascii="Times New Roman" w:hAnsi="Times New Roman" w:cs="Times New Roman"/>
          <w:sz w:val="30"/>
          <w:szCs w:val="30"/>
        </w:rPr>
        <w:br/>
        <w:t>- Users can add and remove items from cart</w:t>
      </w:r>
      <w:r w:rsidRPr="00F47630">
        <w:rPr>
          <w:rFonts w:ascii="Times New Roman" w:hAnsi="Times New Roman" w:cs="Times New Roman"/>
          <w:sz w:val="30"/>
          <w:szCs w:val="30"/>
        </w:rPr>
        <w:br/>
        <w:t>- Orders can be placed, and associated products and total price stored</w:t>
      </w:r>
      <w:r w:rsidRPr="00F47630">
        <w:rPr>
          <w:rFonts w:ascii="Times New Roman" w:hAnsi="Times New Roman" w:cs="Times New Roman"/>
          <w:sz w:val="30"/>
          <w:szCs w:val="30"/>
        </w:rPr>
        <w:br/>
        <w:t>- Cart and order details are accessible to users</w:t>
      </w:r>
      <w:r w:rsidRPr="00F47630">
        <w:rPr>
          <w:rFonts w:ascii="Times New Roman" w:hAnsi="Times New Roman" w:cs="Times New Roman"/>
          <w:sz w:val="30"/>
          <w:szCs w:val="30"/>
        </w:rPr>
        <w:br/>
        <w:t>- All data interactions occur through SQL-based DB tables</w:t>
      </w:r>
      <w:r w:rsidRPr="00F47630">
        <w:rPr>
          <w:rFonts w:ascii="Times New Roman" w:hAnsi="Times New Roman" w:cs="Times New Roman"/>
          <w:sz w:val="30"/>
          <w:szCs w:val="30"/>
        </w:rPr>
        <w:br/>
        <w:t>- Console-based interaction via menu system</w:t>
      </w:r>
      <w:r w:rsidRPr="00F47630">
        <w:rPr>
          <w:rFonts w:ascii="Times New Roman" w:hAnsi="Times New Roman" w:cs="Times New Roman"/>
          <w:sz w:val="30"/>
          <w:szCs w:val="30"/>
        </w:rPr>
        <w:br/>
        <w:t>- Custom exceptions (e.g., ProductNotFoundException) must be handled</w:t>
      </w:r>
    </w:p>
    <w:p w14:paraId="2F7763C6" w14:textId="77777777" w:rsidR="00DF4927" w:rsidRPr="00F47630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Non-Functional Requirements:</w:t>
      </w:r>
    </w:p>
    <w:p w14:paraId="123B65D8" w14:textId="77777777" w:rsidR="00DF4927" w:rsidRPr="00F47630" w:rsidRDefault="00000000">
      <w:pPr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- Adherence to object-oriented design for modularity</w:t>
      </w:r>
      <w:r w:rsidRPr="00F47630">
        <w:rPr>
          <w:rFonts w:ascii="Times New Roman" w:hAnsi="Times New Roman" w:cs="Times New Roman"/>
          <w:sz w:val="30"/>
          <w:szCs w:val="30"/>
        </w:rPr>
        <w:br/>
        <w:t xml:space="preserve">- Database configs should be </w:t>
      </w:r>
      <w:proofErr w:type="gramStart"/>
      <w:r w:rsidRPr="00F47630">
        <w:rPr>
          <w:rFonts w:ascii="Times New Roman" w:hAnsi="Times New Roman" w:cs="Times New Roman"/>
          <w:sz w:val="30"/>
          <w:szCs w:val="30"/>
        </w:rPr>
        <w:t>in .properties</w:t>
      </w:r>
      <w:proofErr w:type="gramEnd"/>
      <w:r w:rsidRPr="00F47630">
        <w:rPr>
          <w:rFonts w:ascii="Times New Roman" w:hAnsi="Times New Roman" w:cs="Times New Roman"/>
          <w:sz w:val="30"/>
          <w:szCs w:val="30"/>
        </w:rPr>
        <w:t xml:space="preserve"> file</w:t>
      </w:r>
      <w:r w:rsidRPr="00F47630">
        <w:rPr>
          <w:rFonts w:ascii="Times New Roman" w:hAnsi="Times New Roman" w:cs="Times New Roman"/>
          <w:sz w:val="30"/>
          <w:szCs w:val="30"/>
        </w:rPr>
        <w:br/>
        <w:t>- Application should run without internet access</w:t>
      </w:r>
      <w:r w:rsidRPr="00F47630">
        <w:rPr>
          <w:rFonts w:ascii="Times New Roman" w:hAnsi="Times New Roman" w:cs="Times New Roman"/>
          <w:sz w:val="30"/>
          <w:szCs w:val="30"/>
        </w:rPr>
        <w:br/>
        <w:t>- Robust exception handling to prevent crashes</w:t>
      </w:r>
      <w:r w:rsidRPr="00F47630">
        <w:rPr>
          <w:rFonts w:ascii="Times New Roman" w:hAnsi="Times New Roman" w:cs="Times New Roman"/>
          <w:sz w:val="30"/>
          <w:szCs w:val="30"/>
        </w:rPr>
        <w:br/>
        <w:t>- Use JUnit for core logic testing</w:t>
      </w:r>
      <w:r w:rsidRPr="00F47630">
        <w:rPr>
          <w:rFonts w:ascii="Times New Roman" w:hAnsi="Times New Roman" w:cs="Times New Roman"/>
          <w:sz w:val="30"/>
          <w:szCs w:val="30"/>
        </w:rPr>
        <w:br/>
        <w:t>- Text-based interface suitable for command-line usage</w:t>
      </w:r>
    </w:p>
    <w:p w14:paraId="0BBECAD1" w14:textId="77777777" w:rsidR="00DF4927" w:rsidRPr="00F47630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2) Prioritize Requirements</w:t>
      </w:r>
    </w:p>
    <w:p w14:paraId="31776202" w14:textId="77777777" w:rsidR="00DF4927" w:rsidRPr="00F47630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High Priority:</w:t>
      </w:r>
    </w:p>
    <w:p w14:paraId="4BF7B567" w14:textId="77777777" w:rsidR="00DF4927" w:rsidRPr="00F47630" w:rsidRDefault="00000000">
      <w:pPr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- Customer registration</w:t>
      </w:r>
      <w:r w:rsidRPr="00F47630">
        <w:rPr>
          <w:rFonts w:ascii="Times New Roman" w:hAnsi="Times New Roman" w:cs="Times New Roman"/>
          <w:sz w:val="30"/>
          <w:szCs w:val="30"/>
        </w:rPr>
        <w:br/>
        <w:t>- Product creation</w:t>
      </w:r>
      <w:r w:rsidRPr="00F47630">
        <w:rPr>
          <w:rFonts w:ascii="Times New Roman" w:hAnsi="Times New Roman" w:cs="Times New Roman"/>
          <w:sz w:val="30"/>
          <w:szCs w:val="30"/>
        </w:rPr>
        <w:br/>
        <w:t>- Cart operations and placing order</w:t>
      </w:r>
      <w:r w:rsidRPr="00F47630">
        <w:rPr>
          <w:rFonts w:ascii="Times New Roman" w:hAnsi="Times New Roman" w:cs="Times New Roman"/>
          <w:sz w:val="30"/>
          <w:szCs w:val="30"/>
        </w:rPr>
        <w:br/>
        <w:t>- Order processing and DB integration</w:t>
      </w:r>
      <w:r w:rsidRPr="00F47630">
        <w:rPr>
          <w:rFonts w:ascii="Times New Roman" w:hAnsi="Times New Roman" w:cs="Times New Roman"/>
          <w:sz w:val="30"/>
          <w:szCs w:val="30"/>
        </w:rPr>
        <w:br/>
        <w:t>- Proper error handling and validation</w:t>
      </w:r>
      <w:r w:rsidRPr="00F47630">
        <w:rPr>
          <w:rFonts w:ascii="Times New Roman" w:hAnsi="Times New Roman" w:cs="Times New Roman"/>
          <w:sz w:val="30"/>
          <w:szCs w:val="30"/>
        </w:rPr>
        <w:br/>
        <w:t>- Console-based navigation</w:t>
      </w:r>
      <w:r w:rsidRPr="00F47630">
        <w:rPr>
          <w:rFonts w:ascii="Times New Roman" w:hAnsi="Times New Roman" w:cs="Times New Roman"/>
          <w:sz w:val="30"/>
          <w:szCs w:val="30"/>
        </w:rPr>
        <w:br/>
      </w:r>
    </w:p>
    <w:p w14:paraId="78F6FF9D" w14:textId="77777777" w:rsidR="00DF4927" w:rsidRPr="00F47630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lastRenderedPageBreak/>
        <w:t>Medium Priority:</w:t>
      </w:r>
    </w:p>
    <w:p w14:paraId="36B92A03" w14:textId="77777777" w:rsidR="00DF4927" w:rsidRPr="00F47630" w:rsidRDefault="00000000">
      <w:pPr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- Deleting products/customers</w:t>
      </w:r>
      <w:r w:rsidRPr="00F47630">
        <w:rPr>
          <w:rFonts w:ascii="Times New Roman" w:hAnsi="Times New Roman" w:cs="Times New Roman"/>
          <w:sz w:val="30"/>
          <w:szCs w:val="30"/>
        </w:rPr>
        <w:br/>
        <w:t>- Viewing previous orders and cart contents</w:t>
      </w:r>
      <w:r w:rsidRPr="00F47630">
        <w:rPr>
          <w:rFonts w:ascii="Times New Roman" w:hAnsi="Times New Roman" w:cs="Times New Roman"/>
          <w:sz w:val="30"/>
          <w:szCs w:val="30"/>
        </w:rPr>
        <w:br/>
        <w:t>- Unit testing</w:t>
      </w:r>
      <w:r w:rsidRPr="00F47630">
        <w:rPr>
          <w:rFonts w:ascii="Times New Roman" w:hAnsi="Times New Roman" w:cs="Times New Roman"/>
          <w:sz w:val="30"/>
          <w:szCs w:val="30"/>
        </w:rPr>
        <w:br/>
        <w:t>- Loading DB config from file</w:t>
      </w:r>
      <w:r w:rsidRPr="00F47630">
        <w:rPr>
          <w:rFonts w:ascii="Times New Roman" w:hAnsi="Times New Roman" w:cs="Times New Roman"/>
          <w:sz w:val="30"/>
          <w:szCs w:val="30"/>
        </w:rPr>
        <w:br/>
      </w:r>
    </w:p>
    <w:p w14:paraId="788D9838" w14:textId="77777777" w:rsidR="00DF4927" w:rsidRPr="00F47630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Low Priority:</w:t>
      </w:r>
    </w:p>
    <w:p w14:paraId="6B158218" w14:textId="77777777" w:rsidR="00DF4927" w:rsidRPr="00F47630" w:rsidRDefault="00000000">
      <w:pPr>
        <w:rPr>
          <w:rFonts w:ascii="Times New Roman" w:hAnsi="Times New Roman" w:cs="Times New Roman"/>
          <w:sz w:val="30"/>
          <w:szCs w:val="30"/>
        </w:rPr>
      </w:pPr>
      <w:r w:rsidRPr="00F47630">
        <w:rPr>
          <w:rFonts w:ascii="Times New Roman" w:hAnsi="Times New Roman" w:cs="Times New Roman"/>
          <w:sz w:val="30"/>
          <w:szCs w:val="30"/>
        </w:rPr>
        <w:t>- Advanced validations</w:t>
      </w:r>
      <w:r w:rsidRPr="00F47630">
        <w:rPr>
          <w:rFonts w:ascii="Times New Roman" w:hAnsi="Times New Roman" w:cs="Times New Roman"/>
          <w:sz w:val="30"/>
          <w:szCs w:val="30"/>
        </w:rPr>
        <w:br/>
        <w:t>- Detailed exception classes</w:t>
      </w:r>
      <w:r w:rsidRPr="00F47630">
        <w:rPr>
          <w:rFonts w:ascii="Times New Roman" w:hAnsi="Times New Roman" w:cs="Times New Roman"/>
          <w:sz w:val="30"/>
          <w:szCs w:val="30"/>
        </w:rPr>
        <w:br/>
        <w:t>- Formatting or extra output features</w:t>
      </w:r>
    </w:p>
    <w:sectPr w:rsidR="00DF4927" w:rsidRPr="00F47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780530">
    <w:abstractNumId w:val="8"/>
  </w:num>
  <w:num w:numId="2" w16cid:durableId="1843353963">
    <w:abstractNumId w:val="6"/>
  </w:num>
  <w:num w:numId="3" w16cid:durableId="337926034">
    <w:abstractNumId w:val="5"/>
  </w:num>
  <w:num w:numId="4" w16cid:durableId="408115309">
    <w:abstractNumId w:val="4"/>
  </w:num>
  <w:num w:numId="5" w16cid:durableId="1541897400">
    <w:abstractNumId w:val="7"/>
  </w:num>
  <w:num w:numId="6" w16cid:durableId="64308243">
    <w:abstractNumId w:val="3"/>
  </w:num>
  <w:num w:numId="7" w16cid:durableId="1190728187">
    <w:abstractNumId w:val="2"/>
  </w:num>
  <w:num w:numId="8" w16cid:durableId="1790469705">
    <w:abstractNumId w:val="1"/>
  </w:num>
  <w:num w:numId="9" w16cid:durableId="95370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352B"/>
    <w:rsid w:val="00DF4927"/>
    <w:rsid w:val="00F476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F93FD"/>
  <w14:defaultImageDpi w14:val="300"/>
  <w15:docId w15:val="{BDCBB043-C14A-4DDE-9CA3-CB91D35A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2</cp:revision>
  <dcterms:created xsi:type="dcterms:W3CDTF">2013-12-23T23:15:00Z</dcterms:created>
  <dcterms:modified xsi:type="dcterms:W3CDTF">2025-06-17T04:06:00Z</dcterms:modified>
  <cp:category/>
</cp:coreProperties>
</file>